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  <w:jc w:val="left"/>
        <w:pBdr>
          <w:bottom w:val="single" w:sz="8" w:space="1" w:color="000000"/>
        </w:pBdr>
      </w:pPr>
      <w:r>
        <w:rPr>
          <w:b/>
          <w:sz w:val="60"/>
        </w:rPr>
        <w:t>Tim Gubski</w:t>
      </w:r>
    </w:p>
    <w:p>
      <w:pPr>
        <w:spacing w:before="0" w:after="0"/>
      </w:pPr>
      <w:r>
        <w:rPr>
          <w:b w:val="0"/>
        </w:rPr>
        <w:t>Princeton NJ</w:t>
        <w:tab/>
        <w:tab/>
      </w:r>
      <w:r>
        <w:rPr>
          <w:i/>
        </w:rPr>
        <w:t>tim.gubski@gmail.com</w:t>
        <w:tab/>
        <w:tab/>
      </w:r>
      <w:r>
        <w:rPr>
          <w:i/>
        </w:rPr>
        <w:t>6099338169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Education</w:t>
      </w:r>
    </w:p>
    <w:p>
      <w:r>
        <w:rPr>
          <w:b/>
        </w:rPr>
        <w:t>Bachelor of Science in Computer Science, University of Illinois Urbana-Champaign, May 2020</w:t>
      </w:r>
    </w:p>
    <w:p>
      <w:pPr>
        <w:spacing w:before="100" w:after="0"/>
        <w:jc w:val="left"/>
        <w:pBdr>
          <w:bottom w:val="single" w:sz="8" w:space="1" w:color="000000"/>
        </w:pBdr>
      </w:pPr>
      <w:r>
        <w:rPr>
          <w:b/>
          <w:sz w:val="36"/>
        </w:rPr>
        <w:t>Projects</w:t>
      </w:r>
    </w:p>
    <w:p>
      <w:pPr>
        <w:spacing w:before="0" w:after="0"/>
      </w:pPr>
      <w:r>
        <w:rPr>
          <w:b/>
        </w:rPr>
        <w:t>ar-overlay</w:t>
      </w:r>
    </w:p>
    <w:p>
      <w:pPr>
        <w:pStyle w:val="ListBullet"/>
        <w:spacing w:before="0" w:after="0"/>
        <w:ind w:left="500"/>
      </w:pPr>
      <w:r>
        <w:t xml:space="preserve">   Collaborated with team members to implement PHP functionality.</w:t>
      </w:r>
    </w:p>
    <w:p>
      <w:pPr>
        <w:pStyle w:val="ListBullet"/>
        <w:spacing w:before="0" w:after="0"/>
        <w:ind w:left="500"/>
      </w:pPr>
      <w:r>
        <w:t xml:space="preserve">   Implemented responsive design for seamless user experience.</w:t>
      </w:r>
    </w:p>
    <w:p>
      <w:pPr>
        <w:pStyle w:val="ListBullet"/>
        <w:spacing w:before="0" w:after="0"/>
        <w:ind w:left="500"/>
      </w:pPr>
      <w:r>
        <w:t xml:space="preserve">   Developed interactive AR overlay using HTML, CSS, and JavaScript.</w:t>
      </w:r>
    </w:p>
    <w:p>
      <w:pPr>
        <w:pStyle w:val="ListBullet"/>
        <w:spacing w:before="0" w:after="0"/>
        <w:ind w:left="500"/>
      </w:pPr>
      <w:r>
        <w:t xml:space="preserve">   Utilized GitHub for version control and project management.</w:t>
      </w:r>
    </w:p>
    <w:p>
      <w:pPr>
        <w:spacing w:before="0" w:after="0"/>
      </w:pPr>
      <w:r>
        <w:rPr>
          <w:b/>
        </w:rPr>
        <w:t>tim-portfolio-website</w:t>
      </w:r>
    </w:p>
    <w:p>
      <w:pPr>
        <w:pStyle w:val="ListBullet"/>
        <w:spacing w:before="0" w:after="0"/>
        <w:ind w:left="500"/>
      </w:pPr>
      <w:r>
        <w:t xml:space="preserve">   Implemented interactive features and animations to enhance user experience on the website.</w:t>
      </w:r>
    </w:p>
    <w:p>
      <w:pPr>
        <w:pStyle w:val="ListBullet"/>
        <w:spacing w:before="0" w:after="0"/>
        <w:ind w:left="500"/>
      </w:pPr>
      <w:r>
        <w:t xml:space="preserve">   Developed responsive portfolio website using HTML, CSS, and JavaScript, showcasing projects and skills.</w:t>
      </w:r>
    </w:p>
    <w:p>
      <w:pPr>
        <w:pStyle w:val="ListBullet"/>
        <w:spacing w:before="0" w:after="0"/>
        <w:ind w:left="500"/>
      </w:pPr>
      <w:r>
        <w:t xml:space="preserve">   Collaborated with team members to gather feedback and make improvements to the website design.</w:t>
      </w:r>
    </w:p>
    <w:p>
      <w:pPr>
        <w:pStyle w:val="ListBullet"/>
        <w:spacing w:before="0" w:after="0"/>
        <w:ind w:left="500"/>
      </w:pPr>
      <w:r>
        <w:t xml:space="preserve">   Optimized website performance by minimizing load times and optimizing code for SEO.</w:t>
      </w:r>
    </w:p>
    <w:sectPr w:rsidR="00FC693F" w:rsidRPr="0006063C" w:rsidSect="00034616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