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jc w:val="left"/>
        <w:pBdr>
          <w:bottom w:val="single" w:sz="8" w:space="1" w:color="000000"/>
        </w:pBdr>
      </w:pPr>
      <w:r>
        <w:rPr>
          <w:b/>
          <w:sz w:val="60"/>
        </w:rPr>
        <w:t xml:space="preserve"> asd</w:t>
      </w:r>
    </w:p>
    <w:p>
      <w:pPr>
        <w:spacing w:before="0" w:after="0"/>
      </w:pPr>
      <w:r>
        <w:rPr>
          <w:b w:val="0"/>
        </w:rPr>
        <w:t>sd</w:t>
        <w:tab/>
        <w:tab/>
      </w:r>
      <w:r>
        <w:rPr>
          <w:i/>
        </w:rPr>
        <w:t>asd</w:t>
        <w:tab/>
        <w:tab/>
      </w:r>
      <w:r>
        <w:rPr>
          <w:i/>
        </w:rPr>
        <w:t>asd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Education</w:t>
      </w:r>
    </w:p>
    <w:p>
      <w:r>
        <w:rPr>
          <w:b/>
        </w:rPr>
        <w:t>Bachelor of Science in Computer Science, University of Illinois Urbana-Champaign, May 2020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Projects</w:t>
      </w:r>
    </w:p>
    <w:p>
      <w:pPr>
        <w:spacing w:before="0" w:after="0"/>
      </w:pPr>
      <w:r>
        <w:rPr>
          <w:b/>
        </w:rPr>
        <w:t>MUNassistant</w:t>
      </w:r>
    </w:p>
    <w:p>
      <w:pPr>
        <w:pStyle w:val="ListBullet"/>
        <w:spacing w:before="0" w:after="0"/>
        <w:ind w:left="500"/>
      </w:pPr>
      <w:r>
        <w:t xml:space="preserve">  2. Developed real-time data display using dynamic EJS templates for a dynamic user experience.</w:t>
      </w:r>
    </w:p>
    <w:p>
      <w:pPr>
        <w:pStyle w:val="ListBullet"/>
        <w:spacing w:before="0" w:after="0"/>
        <w:ind w:left="500"/>
      </w:pPr>
      <w:r>
        <w:t xml:space="preserve">  5. Tested and debugged code to ensure functionality and optimal performance for end users.</w:t>
      </w:r>
    </w:p>
    <w:p>
      <w:pPr>
        <w:spacing w:before="0" w:after="0"/>
      </w:pPr>
      <w:r>
        <w:rPr>
          <w:b/>
        </w:rPr>
        <w:t>CowGary</w:t>
      </w:r>
    </w:p>
    <w:p>
      <w:pPr>
        <w:pStyle w:val="ListBullet"/>
        <w:spacing w:before="0" w:after="0"/>
        <w:ind w:left="500"/>
      </w:pPr>
      <w:r>
        <w:t xml:space="preserve">  1. Led team in developing CowGary game for CalgaryHacks 2020, achieving successful submission.</w:t>
      </w:r>
    </w:p>
    <w:p>
      <w:pPr>
        <w:pStyle w:val="ListBullet"/>
        <w:spacing w:before="0" w:after="0"/>
        <w:ind w:left="500"/>
      </w:pPr>
      <w:r>
        <w:t xml:space="preserve">  4. Utilized Processing language to create interactive elements like transit bus and city backdrop.</w:t>
      </w:r>
    </w:p>
    <w:p>
      <w:pPr>
        <w:pStyle w:val="ListBullet"/>
        <w:spacing w:before="0" w:after="0"/>
        <w:ind w:left="500"/>
      </w:pPr>
      <w:r>
        <w:t xml:space="preserve">  2. Implemented installation instructions for Processing and libraries to improve gameplay experience.</w:t>
      </w:r>
    </w:p>
    <w:p>
      <w:pPr>
        <w:spacing w:before="0" w:after="0"/>
      </w:pPr>
      <w:r>
        <w:rPr>
          <w:b/>
        </w:rPr>
        <w:t>flamenet</w:t>
      </w:r>
    </w:p>
    <w:p>
      <w:pPr>
        <w:pStyle w:val="ListBullet"/>
        <w:spacing w:before="0" w:after="0"/>
        <w:ind w:left="500"/>
      </w:pPr>
      <w:r>
        <w:t xml:space="preserve">  4. Created a dashboard using React and Firebase for monitoring the status of deployed units and tracking wildfire locations.</w:t>
      </w:r>
    </w:p>
    <w:p>
      <w:pPr>
        <w:spacing w:before="0" w:after="0"/>
      </w:pPr>
      <w:r>
        <w:rPr>
          <w:b/>
        </w:rPr>
        <w:t>FlameNet-HackPrinceton</w:t>
      </w:r>
    </w:p>
    <w:p>
      <w:pPr>
        <w:pStyle w:val="ListBullet"/>
        <w:spacing w:before="0" w:after="0"/>
        <w:ind w:left="500"/>
      </w:pPr>
      <w:r>
        <w:t xml:space="preserve">  - Developed distributed network system for early wildfire detection using C++, CSS, HTML, and JavaScript, leading to improved wildfire monitoring.</w:t>
      </w:r>
    </w:p>
    <w:sectPr w:rsidR="00FC693F" w:rsidRPr="0006063C" w:rsidSect="0003461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